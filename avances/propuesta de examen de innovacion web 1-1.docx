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E936" w14:textId="77777777" w:rsidR="007265F9" w:rsidRDefault="007265F9" w:rsidP="00300247">
      <w:pPr>
        <w:jc w:val="center"/>
        <w:rPr>
          <w:b/>
          <w:bCs/>
          <w:sz w:val="96"/>
          <w:szCs w:val="96"/>
        </w:rPr>
      </w:pPr>
    </w:p>
    <w:p w14:paraId="680CEEFE" w14:textId="77777777" w:rsidR="007265F9" w:rsidRDefault="007265F9" w:rsidP="00300247">
      <w:pPr>
        <w:jc w:val="center"/>
        <w:rPr>
          <w:b/>
          <w:bCs/>
          <w:sz w:val="96"/>
          <w:szCs w:val="96"/>
        </w:rPr>
      </w:pPr>
    </w:p>
    <w:p w14:paraId="55F50C5C" w14:textId="61C89BC6" w:rsidR="00E65580" w:rsidRPr="007265F9" w:rsidRDefault="00000000" w:rsidP="00300247">
      <w:pPr>
        <w:jc w:val="center"/>
        <w:rPr>
          <w:b/>
          <w:bCs/>
          <w:sz w:val="96"/>
          <w:szCs w:val="96"/>
        </w:rPr>
      </w:pPr>
      <w:r w:rsidRPr="007265F9">
        <w:rPr>
          <w:b/>
          <w:bCs/>
          <w:sz w:val="96"/>
          <w:szCs w:val="96"/>
        </w:rPr>
        <w:t>Propuesta de Proyecto de Transferencia Tecnológica</w:t>
      </w:r>
    </w:p>
    <w:p w14:paraId="52F37FED" w14:textId="77777777" w:rsidR="00300247" w:rsidRPr="00300247" w:rsidRDefault="00300247" w:rsidP="00300247">
      <w:pPr>
        <w:jc w:val="center"/>
        <w:rPr>
          <w:sz w:val="96"/>
          <w:szCs w:val="96"/>
        </w:rPr>
      </w:pPr>
    </w:p>
    <w:p w14:paraId="51E3D8F4" w14:textId="77777777" w:rsidR="00300247" w:rsidRPr="00300247" w:rsidRDefault="00300247" w:rsidP="00300247">
      <w:pPr>
        <w:jc w:val="center"/>
        <w:rPr>
          <w:sz w:val="96"/>
          <w:szCs w:val="96"/>
        </w:rPr>
      </w:pPr>
    </w:p>
    <w:p w14:paraId="57257AE9" w14:textId="77777777" w:rsidR="00300247" w:rsidRDefault="00300247" w:rsidP="00300247">
      <w:pPr>
        <w:jc w:val="center"/>
        <w:rPr>
          <w:sz w:val="96"/>
          <w:szCs w:val="96"/>
        </w:rPr>
      </w:pPr>
    </w:p>
    <w:p w14:paraId="17EE1A23" w14:textId="77777777" w:rsidR="007265F9" w:rsidRPr="00300247" w:rsidRDefault="007265F9" w:rsidP="00300247">
      <w:pPr>
        <w:jc w:val="center"/>
        <w:rPr>
          <w:sz w:val="96"/>
          <w:szCs w:val="96"/>
        </w:rPr>
      </w:pPr>
    </w:p>
    <w:p w14:paraId="34015754" w14:textId="77777777" w:rsidR="00300247" w:rsidRPr="00300247" w:rsidRDefault="00300247" w:rsidP="00300247">
      <w:pPr>
        <w:jc w:val="center"/>
        <w:rPr>
          <w:sz w:val="96"/>
          <w:szCs w:val="96"/>
        </w:rPr>
      </w:pPr>
    </w:p>
    <w:p w14:paraId="15D44484" w14:textId="77777777" w:rsidR="007265F9" w:rsidRDefault="00000000" w:rsidP="00300247">
      <w:pPr>
        <w:jc w:val="center"/>
        <w:rPr>
          <w:b/>
          <w:bCs/>
          <w:sz w:val="56"/>
          <w:szCs w:val="56"/>
        </w:rPr>
      </w:pPr>
      <w:r w:rsidRPr="007265F9">
        <w:rPr>
          <w:b/>
          <w:bCs/>
          <w:sz w:val="56"/>
          <w:szCs w:val="56"/>
        </w:rPr>
        <w:t>Universidad de Panamá</w:t>
      </w:r>
    </w:p>
    <w:p w14:paraId="5F81EFB1" w14:textId="77777777" w:rsidR="007265F9" w:rsidRDefault="00000000" w:rsidP="00300247">
      <w:pPr>
        <w:jc w:val="center"/>
        <w:rPr>
          <w:b/>
          <w:bCs/>
          <w:sz w:val="56"/>
          <w:szCs w:val="56"/>
        </w:rPr>
      </w:pPr>
      <w:r w:rsidRPr="007265F9">
        <w:rPr>
          <w:b/>
          <w:bCs/>
          <w:sz w:val="56"/>
          <w:szCs w:val="56"/>
        </w:rPr>
        <w:br/>
        <w:t>Facultad de Informática, Electrónica y Comunicación</w:t>
      </w:r>
    </w:p>
    <w:p w14:paraId="1A54E8ED" w14:textId="0B55393F" w:rsidR="007265F9" w:rsidRDefault="00000000" w:rsidP="00300247">
      <w:pPr>
        <w:jc w:val="center"/>
        <w:rPr>
          <w:b/>
          <w:bCs/>
          <w:sz w:val="56"/>
          <w:szCs w:val="56"/>
        </w:rPr>
      </w:pPr>
      <w:r w:rsidRPr="007265F9">
        <w:rPr>
          <w:b/>
          <w:bCs/>
          <w:sz w:val="56"/>
          <w:szCs w:val="56"/>
        </w:rPr>
        <w:br/>
        <w:t>Fundamentos de Innovaciones Tecnológicas</w:t>
      </w:r>
    </w:p>
    <w:p w14:paraId="34E80A5A" w14:textId="1DC143DB" w:rsidR="00E65580" w:rsidRPr="007265F9" w:rsidRDefault="00000000" w:rsidP="00300247">
      <w:pPr>
        <w:jc w:val="center"/>
        <w:rPr>
          <w:b/>
          <w:bCs/>
          <w:sz w:val="56"/>
          <w:szCs w:val="56"/>
        </w:rPr>
      </w:pPr>
      <w:r w:rsidRPr="007265F9">
        <w:rPr>
          <w:b/>
          <w:bCs/>
          <w:sz w:val="56"/>
          <w:szCs w:val="56"/>
        </w:rPr>
        <w:br/>
        <w:t xml:space="preserve">Prof: </w:t>
      </w:r>
      <w:r w:rsidRPr="007265F9">
        <w:rPr>
          <w:sz w:val="56"/>
          <w:szCs w:val="56"/>
        </w:rPr>
        <w:t>Ing. Yajaira Castillo</w:t>
      </w:r>
      <w:r w:rsidRPr="007265F9">
        <w:rPr>
          <w:b/>
          <w:bCs/>
          <w:sz w:val="56"/>
          <w:szCs w:val="56"/>
        </w:rPr>
        <w:br/>
        <w:t xml:space="preserve">Estudiante: </w:t>
      </w:r>
      <w:r w:rsidR="00300247" w:rsidRPr="007265F9">
        <w:rPr>
          <w:sz w:val="56"/>
          <w:szCs w:val="56"/>
        </w:rPr>
        <w:t xml:space="preserve">Kevin Vasquez </w:t>
      </w:r>
      <w:r w:rsidRPr="007265F9">
        <w:rPr>
          <w:b/>
          <w:bCs/>
          <w:sz w:val="56"/>
          <w:szCs w:val="56"/>
        </w:rPr>
        <w:br/>
        <w:t xml:space="preserve">Fecha: </w:t>
      </w:r>
      <w:r w:rsidRPr="007265F9">
        <w:rPr>
          <w:sz w:val="56"/>
          <w:szCs w:val="56"/>
        </w:rPr>
        <w:t>26 de mayo de 2025</w:t>
      </w:r>
    </w:p>
    <w:p w14:paraId="157C0F29" w14:textId="77777777" w:rsidR="00300247" w:rsidRPr="00300247" w:rsidRDefault="00300247" w:rsidP="00300247">
      <w:pPr>
        <w:jc w:val="center"/>
        <w:rPr>
          <w:b/>
          <w:bCs/>
          <w:sz w:val="72"/>
          <w:szCs w:val="72"/>
        </w:rPr>
      </w:pPr>
    </w:p>
    <w:p w14:paraId="681CD91A" w14:textId="77777777" w:rsidR="00300247" w:rsidRDefault="00300247" w:rsidP="00300247">
      <w:pPr>
        <w:jc w:val="center"/>
        <w:rPr>
          <w:b/>
          <w:bCs/>
          <w:sz w:val="72"/>
          <w:szCs w:val="72"/>
        </w:rPr>
      </w:pPr>
    </w:p>
    <w:p w14:paraId="3EF10F7B" w14:textId="77777777" w:rsidR="00300247" w:rsidRPr="00300247" w:rsidRDefault="00300247" w:rsidP="00300247">
      <w:pPr>
        <w:jc w:val="center"/>
        <w:rPr>
          <w:b/>
          <w:bCs/>
          <w:sz w:val="72"/>
          <w:szCs w:val="72"/>
        </w:rPr>
      </w:pPr>
    </w:p>
    <w:p w14:paraId="0B9C2351" w14:textId="77777777" w:rsidR="007265F9" w:rsidRDefault="007265F9" w:rsidP="00300247">
      <w:pPr>
        <w:jc w:val="center"/>
        <w:rPr>
          <w:sz w:val="48"/>
          <w:szCs w:val="48"/>
        </w:rPr>
      </w:pPr>
    </w:p>
    <w:p w14:paraId="2125E296" w14:textId="77777777" w:rsidR="007265F9" w:rsidRDefault="007265F9" w:rsidP="00300247">
      <w:pPr>
        <w:jc w:val="center"/>
        <w:rPr>
          <w:sz w:val="48"/>
          <w:szCs w:val="48"/>
        </w:rPr>
      </w:pPr>
    </w:p>
    <w:p w14:paraId="4F958E2E" w14:textId="77777777" w:rsidR="007265F9" w:rsidRDefault="007265F9" w:rsidP="00300247">
      <w:pPr>
        <w:jc w:val="center"/>
        <w:rPr>
          <w:sz w:val="48"/>
          <w:szCs w:val="48"/>
        </w:rPr>
      </w:pPr>
    </w:p>
    <w:p w14:paraId="44E1EBDF" w14:textId="45725E39" w:rsidR="00E65580" w:rsidRPr="00300247" w:rsidRDefault="00300247" w:rsidP="00300247">
      <w:pPr>
        <w:jc w:val="center"/>
        <w:rPr>
          <w:sz w:val="48"/>
          <w:szCs w:val="48"/>
        </w:rPr>
      </w:pPr>
      <w:r w:rsidRPr="00300247">
        <w:rPr>
          <w:sz w:val="48"/>
          <w:szCs w:val="48"/>
        </w:rPr>
        <w:t>Introducción</w:t>
      </w:r>
    </w:p>
    <w:p w14:paraId="3714942E" w14:textId="77777777" w:rsidR="00300247" w:rsidRPr="00300247" w:rsidRDefault="00300247" w:rsidP="00300247">
      <w:pPr>
        <w:pStyle w:val="Prrafodelista"/>
        <w:ind w:left="1080"/>
        <w:rPr>
          <w:sz w:val="48"/>
          <w:szCs w:val="48"/>
        </w:rPr>
      </w:pPr>
    </w:p>
    <w:p w14:paraId="2A22A74D" w14:textId="7CC22196" w:rsidR="00E65580" w:rsidRDefault="00000000">
      <w:pPr>
        <w:rPr>
          <w:sz w:val="24"/>
          <w:szCs w:val="24"/>
        </w:rPr>
      </w:pPr>
      <w:r w:rsidRPr="00300247">
        <w:rPr>
          <w:sz w:val="24"/>
          <w:szCs w:val="24"/>
        </w:rPr>
        <w:t>En el contexto actual, caracterizado por una acelerada transformación digital, la adopción de tecnologías innovadoras se presenta como un factor esencial para el desarrollo económico y social. Esta propuesta se enmarca en la identificación de una problemática real del entorno panameño y en la formulación de una solución basada en el enfoque de Design Thinking, con énfasis en la transferencia tecnológica. El objetivo es generar un impacto positivo en el sector comercial a través de la aplicación de herramientas digitales accesibles, sostenibles y adaptadas al contexto local.</w:t>
      </w:r>
    </w:p>
    <w:p w14:paraId="1D60827C" w14:textId="77777777" w:rsidR="00300247" w:rsidRDefault="00300247">
      <w:pPr>
        <w:rPr>
          <w:sz w:val="24"/>
          <w:szCs w:val="24"/>
        </w:rPr>
      </w:pPr>
    </w:p>
    <w:p w14:paraId="6B412594" w14:textId="77777777" w:rsidR="00300247" w:rsidRDefault="00300247">
      <w:pPr>
        <w:rPr>
          <w:sz w:val="24"/>
          <w:szCs w:val="24"/>
        </w:rPr>
      </w:pPr>
    </w:p>
    <w:p w14:paraId="17B15231" w14:textId="77777777" w:rsidR="00300247" w:rsidRDefault="00300247">
      <w:pPr>
        <w:rPr>
          <w:sz w:val="24"/>
          <w:szCs w:val="24"/>
        </w:rPr>
      </w:pPr>
    </w:p>
    <w:p w14:paraId="2E6BF684" w14:textId="77777777" w:rsidR="00300247" w:rsidRDefault="00300247">
      <w:pPr>
        <w:rPr>
          <w:sz w:val="24"/>
          <w:szCs w:val="24"/>
        </w:rPr>
      </w:pPr>
    </w:p>
    <w:p w14:paraId="7F0BC364" w14:textId="77777777" w:rsidR="00300247" w:rsidRDefault="00300247">
      <w:pPr>
        <w:rPr>
          <w:sz w:val="24"/>
          <w:szCs w:val="24"/>
        </w:rPr>
      </w:pPr>
    </w:p>
    <w:p w14:paraId="04CD7DDA" w14:textId="77777777" w:rsidR="00300247" w:rsidRDefault="00300247">
      <w:pPr>
        <w:rPr>
          <w:sz w:val="24"/>
          <w:szCs w:val="24"/>
        </w:rPr>
      </w:pPr>
    </w:p>
    <w:p w14:paraId="20654CB2" w14:textId="77777777" w:rsidR="00300247" w:rsidRPr="00300247" w:rsidRDefault="00300247">
      <w:pPr>
        <w:rPr>
          <w:sz w:val="24"/>
          <w:szCs w:val="24"/>
        </w:rPr>
      </w:pPr>
    </w:p>
    <w:p w14:paraId="0E78EDEC" w14:textId="022DA8BA" w:rsidR="00E65580" w:rsidRPr="00300247" w:rsidRDefault="00000000" w:rsidP="00300247">
      <w:pPr>
        <w:jc w:val="center"/>
        <w:rPr>
          <w:sz w:val="48"/>
          <w:szCs w:val="48"/>
        </w:rPr>
      </w:pPr>
      <w:r w:rsidRPr="00300247">
        <w:rPr>
          <w:sz w:val="48"/>
          <w:szCs w:val="48"/>
        </w:rPr>
        <w:t>Identificación del problema u oportunidad</w:t>
      </w:r>
    </w:p>
    <w:p w14:paraId="504C2C02" w14:textId="77777777" w:rsidR="00E65580" w:rsidRPr="00300247" w:rsidRDefault="00000000" w:rsidP="00300247">
      <w:pPr>
        <w:jc w:val="both"/>
        <w:rPr>
          <w:sz w:val="24"/>
          <w:szCs w:val="24"/>
        </w:rPr>
      </w:pPr>
      <w:r w:rsidRPr="00300247">
        <w:rPr>
          <w:sz w:val="24"/>
          <w:szCs w:val="24"/>
        </w:rPr>
        <w:t>Actualmente, una gran parte de los pequeños comercios panameños, especialmente en zonas urbanas y semiurbanas, continúa gestionando sus operaciones de forma manual. Esta situación limita su eficiencia operativa, reduce su competitividad y dificulta su crecimiento. El problema central identificado es la ausencia de herramientas tecnológicas asequibles que permitan automatizar procesos básicos como la gestión de inventario, ventas y atención al cliente. El público objetivo son los propietarios de tiendas de barrio, misceláneas y otros comercios minoristas que aún no han adoptado soluciones digitales, debido a barreras como el desconocimiento, el costo o la complejidad de uso.</w:t>
      </w:r>
    </w:p>
    <w:p w14:paraId="15412830" w14:textId="3E81FEA4" w:rsidR="00E65580" w:rsidRPr="00300247" w:rsidRDefault="00000000" w:rsidP="00300247">
      <w:pPr>
        <w:jc w:val="center"/>
        <w:rPr>
          <w:sz w:val="52"/>
          <w:szCs w:val="52"/>
        </w:rPr>
      </w:pPr>
      <w:r w:rsidRPr="00300247">
        <w:rPr>
          <w:sz w:val="52"/>
          <w:szCs w:val="52"/>
        </w:rPr>
        <w:t>Idea preliminar de solución</w:t>
      </w:r>
    </w:p>
    <w:p w14:paraId="7FAF7CA5" w14:textId="77777777" w:rsidR="00E65580" w:rsidRPr="00300247" w:rsidRDefault="00000000" w:rsidP="00300247">
      <w:pPr>
        <w:jc w:val="both"/>
        <w:rPr>
          <w:sz w:val="24"/>
          <w:szCs w:val="24"/>
        </w:rPr>
      </w:pPr>
      <w:r w:rsidRPr="00300247">
        <w:rPr>
          <w:sz w:val="24"/>
          <w:szCs w:val="24"/>
        </w:rPr>
        <w:t>La propuesta consiste en el desarrollo de una plataforma web modular y escalable que permita a los pequeños comercios digitalizar sus operaciones. Esta solución incluirá funcionalidades como control de inventario, registro de ventas, generación de reportes y un panel de atención al cliente. La interfaz será intuitiva, con diseño adaptado a usuarios con bajo nivel de alfabetización digital. El sistema podrá ser implementado en la nube o en servidores locales, dependiendo de las capacidades del usuario. Esta innovación tiene alto potencial de transferencia tecnológica, al ser replicable y personalizable en distintas regiones del país, contribuyendo a la inclusión digital y al fortalecimiento del ecosistema comercial local.</w:t>
      </w:r>
    </w:p>
    <w:p w14:paraId="0A4DC386" w14:textId="58DC8C7F" w:rsidR="00E65580" w:rsidRPr="00300247" w:rsidRDefault="00000000" w:rsidP="00300247">
      <w:pPr>
        <w:jc w:val="center"/>
        <w:rPr>
          <w:sz w:val="48"/>
          <w:szCs w:val="48"/>
        </w:rPr>
      </w:pPr>
      <w:r w:rsidRPr="00300247">
        <w:rPr>
          <w:sz w:val="48"/>
          <w:szCs w:val="48"/>
        </w:rPr>
        <w:t>Fase de empatía (Design Thinking)</w:t>
      </w:r>
    </w:p>
    <w:p w14:paraId="6452AFA3" w14:textId="77777777" w:rsidR="00E65580" w:rsidRPr="00300247" w:rsidRDefault="00000000" w:rsidP="00300247">
      <w:pPr>
        <w:jc w:val="both"/>
        <w:rPr>
          <w:sz w:val="24"/>
          <w:szCs w:val="24"/>
        </w:rPr>
      </w:pPr>
      <w:r w:rsidRPr="00300247">
        <w:rPr>
          <w:sz w:val="24"/>
          <w:szCs w:val="24"/>
        </w:rPr>
        <w:t>¿A quién va dirigido?</w:t>
      </w:r>
    </w:p>
    <w:p w14:paraId="5328F6C0" w14:textId="77777777" w:rsidR="00E65580" w:rsidRPr="00300247" w:rsidRDefault="00000000" w:rsidP="00300247">
      <w:pPr>
        <w:jc w:val="both"/>
        <w:rPr>
          <w:sz w:val="24"/>
          <w:szCs w:val="24"/>
        </w:rPr>
      </w:pPr>
      <w:r w:rsidRPr="00300247">
        <w:rPr>
          <w:sz w:val="24"/>
          <w:szCs w:val="24"/>
        </w:rPr>
        <w:t>La solución está dirigida a pequeños empresarios y comerciantes panameños que operan tiendas físicas sin acceso a plataformas tecnológicas de gestión.</w:t>
      </w:r>
    </w:p>
    <w:p w14:paraId="658F0B39" w14:textId="77777777" w:rsidR="00E65580" w:rsidRPr="00300247" w:rsidRDefault="00000000" w:rsidP="00300247">
      <w:pPr>
        <w:jc w:val="both"/>
        <w:rPr>
          <w:sz w:val="24"/>
          <w:szCs w:val="24"/>
        </w:rPr>
      </w:pPr>
      <w:r w:rsidRPr="00300247">
        <w:rPr>
          <w:sz w:val="24"/>
          <w:szCs w:val="24"/>
        </w:rPr>
        <w:t>¿Qué necesidades, problemas o deseos tienen?</w:t>
      </w:r>
    </w:p>
    <w:p w14:paraId="3BAE83FE" w14:textId="77777777" w:rsidR="00E65580" w:rsidRPr="00300247" w:rsidRDefault="00000000" w:rsidP="00300247">
      <w:pPr>
        <w:jc w:val="both"/>
        <w:rPr>
          <w:sz w:val="24"/>
          <w:szCs w:val="24"/>
        </w:rPr>
      </w:pPr>
      <w:r w:rsidRPr="00300247">
        <w:rPr>
          <w:sz w:val="24"/>
          <w:szCs w:val="24"/>
        </w:rPr>
        <w:t>- Necesitan mejorar el control sobre sus operaciones sin depender de registros en papel.</w:t>
      </w:r>
      <w:r w:rsidRPr="00300247">
        <w:rPr>
          <w:sz w:val="24"/>
          <w:szCs w:val="24"/>
        </w:rPr>
        <w:br/>
        <w:t>- Desean soluciones tecnológicas asequibles y fáciles de usar.</w:t>
      </w:r>
      <w:r w:rsidRPr="00300247">
        <w:rPr>
          <w:sz w:val="24"/>
          <w:szCs w:val="24"/>
        </w:rPr>
        <w:br/>
        <w:t>- Buscan adaptarse a la era digital para atraer más clientes y mejorar sus ingresos.</w:t>
      </w:r>
      <w:r w:rsidRPr="00300247">
        <w:rPr>
          <w:sz w:val="24"/>
          <w:szCs w:val="24"/>
        </w:rPr>
        <w:br/>
        <w:t>- Temen perder información o cometer errores debido a procesos manuales.</w:t>
      </w:r>
    </w:p>
    <w:p w14:paraId="310A6B89" w14:textId="77777777" w:rsidR="00E65580" w:rsidRPr="00300247" w:rsidRDefault="00000000" w:rsidP="00300247">
      <w:pPr>
        <w:jc w:val="both"/>
        <w:rPr>
          <w:sz w:val="24"/>
          <w:szCs w:val="24"/>
        </w:rPr>
      </w:pPr>
      <w:r w:rsidRPr="00300247">
        <w:rPr>
          <w:sz w:val="24"/>
          <w:szCs w:val="24"/>
        </w:rPr>
        <w:t>Herramientas utilizadas</w:t>
      </w:r>
    </w:p>
    <w:p w14:paraId="77CC2C73" w14:textId="77777777" w:rsidR="00E65580" w:rsidRDefault="00000000" w:rsidP="00300247">
      <w:pPr>
        <w:jc w:val="both"/>
        <w:rPr>
          <w:sz w:val="24"/>
          <w:szCs w:val="24"/>
        </w:rPr>
      </w:pPr>
      <w:r w:rsidRPr="00300247">
        <w:rPr>
          <w:sz w:val="24"/>
          <w:szCs w:val="24"/>
        </w:rPr>
        <w:t>- Entrevistas a cinco comerciantes del área de Pueblo Nuevo, quienes manifestaron su interés por digitalizar sus negocios, pero indicaron falta de conocimientos técnicos.</w:t>
      </w:r>
      <w:r w:rsidRPr="00300247">
        <w:rPr>
          <w:sz w:val="24"/>
          <w:szCs w:val="24"/>
        </w:rPr>
        <w:br/>
        <w:t>- Observación de procesos operativos manuales en ferreterías y tiendas de abarrotes.</w:t>
      </w:r>
      <w:r w:rsidRPr="00300247">
        <w:rPr>
          <w:sz w:val="24"/>
          <w:szCs w:val="24"/>
        </w:rPr>
        <w:br/>
        <w:t>- Encuesta en línea dirigida a 20 pequeños negocios sobre el uso de herramientas digitales, con resultados que mostraron un 75% de interés en adoptar tecnología si es accesible y con acompañamiento.</w:t>
      </w:r>
    </w:p>
    <w:p w14:paraId="3A68FB9B" w14:textId="77777777" w:rsidR="00300247" w:rsidRDefault="00300247" w:rsidP="00300247">
      <w:pPr>
        <w:jc w:val="both"/>
        <w:rPr>
          <w:sz w:val="24"/>
          <w:szCs w:val="24"/>
        </w:rPr>
      </w:pPr>
    </w:p>
    <w:p w14:paraId="712A6548" w14:textId="77777777" w:rsidR="00300247" w:rsidRDefault="00300247" w:rsidP="00300247">
      <w:pPr>
        <w:jc w:val="both"/>
        <w:rPr>
          <w:sz w:val="24"/>
          <w:szCs w:val="24"/>
        </w:rPr>
      </w:pPr>
    </w:p>
    <w:p w14:paraId="79F78860" w14:textId="77777777" w:rsidR="00300247" w:rsidRDefault="00300247" w:rsidP="00300247">
      <w:pPr>
        <w:jc w:val="both"/>
        <w:rPr>
          <w:sz w:val="24"/>
          <w:szCs w:val="24"/>
        </w:rPr>
      </w:pPr>
    </w:p>
    <w:p w14:paraId="7BE77002" w14:textId="77777777" w:rsidR="00300247" w:rsidRDefault="00300247" w:rsidP="00300247">
      <w:pPr>
        <w:jc w:val="both"/>
        <w:rPr>
          <w:sz w:val="24"/>
          <w:szCs w:val="24"/>
        </w:rPr>
      </w:pPr>
    </w:p>
    <w:p w14:paraId="1E9FE90A" w14:textId="77777777" w:rsidR="00300247" w:rsidRDefault="00300247" w:rsidP="00300247">
      <w:pPr>
        <w:jc w:val="both"/>
        <w:rPr>
          <w:sz w:val="24"/>
          <w:szCs w:val="24"/>
        </w:rPr>
      </w:pPr>
    </w:p>
    <w:p w14:paraId="00A2CAB4" w14:textId="77777777" w:rsidR="00300247" w:rsidRDefault="00300247" w:rsidP="00300247">
      <w:pPr>
        <w:jc w:val="both"/>
        <w:rPr>
          <w:sz w:val="24"/>
          <w:szCs w:val="24"/>
        </w:rPr>
      </w:pPr>
    </w:p>
    <w:p w14:paraId="420F20F1" w14:textId="77777777" w:rsidR="00300247" w:rsidRDefault="00300247" w:rsidP="00300247">
      <w:pPr>
        <w:jc w:val="both"/>
        <w:rPr>
          <w:sz w:val="24"/>
          <w:szCs w:val="24"/>
        </w:rPr>
      </w:pPr>
    </w:p>
    <w:p w14:paraId="281CAFD0" w14:textId="77777777" w:rsidR="00300247" w:rsidRDefault="00300247" w:rsidP="00300247">
      <w:pPr>
        <w:jc w:val="both"/>
        <w:rPr>
          <w:sz w:val="24"/>
          <w:szCs w:val="24"/>
        </w:rPr>
      </w:pPr>
    </w:p>
    <w:p w14:paraId="3B82C7C7" w14:textId="77777777" w:rsidR="00300247" w:rsidRDefault="00300247" w:rsidP="00300247">
      <w:pPr>
        <w:jc w:val="both"/>
        <w:rPr>
          <w:sz w:val="24"/>
          <w:szCs w:val="24"/>
        </w:rPr>
      </w:pPr>
    </w:p>
    <w:p w14:paraId="0D60744A" w14:textId="77777777" w:rsidR="00300247" w:rsidRDefault="00300247" w:rsidP="00300247">
      <w:pPr>
        <w:jc w:val="both"/>
        <w:rPr>
          <w:sz w:val="24"/>
          <w:szCs w:val="24"/>
        </w:rPr>
      </w:pPr>
    </w:p>
    <w:p w14:paraId="3B2BA757" w14:textId="77777777" w:rsidR="00300247" w:rsidRDefault="00300247" w:rsidP="00300247">
      <w:pPr>
        <w:jc w:val="both"/>
        <w:rPr>
          <w:sz w:val="24"/>
          <w:szCs w:val="24"/>
        </w:rPr>
      </w:pPr>
    </w:p>
    <w:p w14:paraId="10B4E086" w14:textId="77777777" w:rsidR="00300247" w:rsidRDefault="00300247" w:rsidP="00300247">
      <w:pPr>
        <w:jc w:val="both"/>
        <w:rPr>
          <w:sz w:val="24"/>
          <w:szCs w:val="24"/>
        </w:rPr>
      </w:pPr>
    </w:p>
    <w:p w14:paraId="1D7C3C45" w14:textId="77777777" w:rsidR="00300247" w:rsidRDefault="00300247" w:rsidP="00300247">
      <w:pPr>
        <w:jc w:val="both"/>
        <w:rPr>
          <w:sz w:val="24"/>
          <w:szCs w:val="24"/>
        </w:rPr>
      </w:pPr>
    </w:p>
    <w:p w14:paraId="0556F02F" w14:textId="77777777" w:rsidR="00300247" w:rsidRDefault="00300247" w:rsidP="00300247">
      <w:pPr>
        <w:jc w:val="both"/>
        <w:rPr>
          <w:sz w:val="24"/>
          <w:szCs w:val="24"/>
        </w:rPr>
      </w:pPr>
    </w:p>
    <w:p w14:paraId="4ED4F5D4" w14:textId="77777777" w:rsidR="00300247" w:rsidRDefault="00300247" w:rsidP="00300247">
      <w:pPr>
        <w:jc w:val="both"/>
        <w:rPr>
          <w:sz w:val="24"/>
          <w:szCs w:val="24"/>
        </w:rPr>
      </w:pPr>
    </w:p>
    <w:p w14:paraId="016577D3" w14:textId="77777777" w:rsidR="00300247" w:rsidRDefault="00300247" w:rsidP="00300247">
      <w:pPr>
        <w:jc w:val="both"/>
        <w:rPr>
          <w:sz w:val="24"/>
          <w:szCs w:val="24"/>
        </w:rPr>
      </w:pPr>
    </w:p>
    <w:p w14:paraId="568CD74D" w14:textId="77777777" w:rsidR="00300247" w:rsidRDefault="00300247" w:rsidP="00300247">
      <w:pPr>
        <w:jc w:val="both"/>
        <w:rPr>
          <w:sz w:val="24"/>
          <w:szCs w:val="24"/>
        </w:rPr>
      </w:pPr>
    </w:p>
    <w:p w14:paraId="6C6F77A9" w14:textId="77777777" w:rsidR="00300247" w:rsidRDefault="00300247" w:rsidP="00300247">
      <w:pPr>
        <w:jc w:val="both"/>
        <w:rPr>
          <w:sz w:val="24"/>
          <w:szCs w:val="24"/>
        </w:rPr>
      </w:pPr>
    </w:p>
    <w:p w14:paraId="5ADC0DB7" w14:textId="77777777" w:rsidR="00300247" w:rsidRDefault="00300247" w:rsidP="00300247">
      <w:pPr>
        <w:jc w:val="both"/>
        <w:rPr>
          <w:sz w:val="24"/>
          <w:szCs w:val="24"/>
        </w:rPr>
      </w:pPr>
    </w:p>
    <w:p w14:paraId="5D3CD248" w14:textId="77777777" w:rsidR="007265F9" w:rsidRDefault="007265F9" w:rsidP="00300247">
      <w:pPr>
        <w:jc w:val="both"/>
        <w:rPr>
          <w:sz w:val="24"/>
          <w:szCs w:val="24"/>
        </w:rPr>
      </w:pPr>
    </w:p>
    <w:p w14:paraId="3F6FB9AE" w14:textId="77777777" w:rsidR="007265F9" w:rsidRDefault="007265F9" w:rsidP="00300247">
      <w:pPr>
        <w:jc w:val="both"/>
        <w:rPr>
          <w:sz w:val="24"/>
          <w:szCs w:val="24"/>
        </w:rPr>
      </w:pPr>
    </w:p>
    <w:p w14:paraId="0EABA103" w14:textId="77777777" w:rsidR="007265F9" w:rsidRDefault="007265F9" w:rsidP="00300247">
      <w:pPr>
        <w:jc w:val="both"/>
        <w:rPr>
          <w:sz w:val="24"/>
          <w:szCs w:val="24"/>
        </w:rPr>
      </w:pPr>
    </w:p>
    <w:p w14:paraId="3C3742D5" w14:textId="77777777" w:rsidR="007265F9" w:rsidRDefault="007265F9" w:rsidP="00300247">
      <w:pPr>
        <w:jc w:val="both"/>
        <w:rPr>
          <w:sz w:val="24"/>
          <w:szCs w:val="24"/>
        </w:rPr>
      </w:pPr>
    </w:p>
    <w:p w14:paraId="72865E12" w14:textId="77777777" w:rsidR="00300247" w:rsidRPr="00300247" w:rsidRDefault="00300247" w:rsidP="00300247">
      <w:pPr>
        <w:jc w:val="both"/>
        <w:rPr>
          <w:sz w:val="24"/>
          <w:szCs w:val="24"/>
        </w:rPr>
      </w:pPr>
    </w:p>
    <w:p w14:paraId="6ED23521" w14:textId="413F283B" w:rsidR="00E65580" w:rsidRDefault="00000000" w:rsidP="00300247">
      <w:pPr>
        <w:jc w:val="center"/>
        <w:rPr>
          <w:sz w:val="48"/>
          <w:szCs w:val="48"/>
        </w:rPr>
      </w:pPr>
      <w:r w:rsidRPr="00300247">
        <w:rPr>
          <w:sz w:val="48"/>
          <w:szCs w:val="48"/>
        </w:rPr>
        <w:t>Conclusión</w:t>
      </w:r>
    </w:p>
    <w:p w14:paraId="774554A3" w14:textId="77777777" w:rsidR="00300247" w:rsidRPr="00300247" w:rsidRDefault="00300247" w:rsidP="00300247">
      <w:pPr>
        <w:jc w:val="center"/>
        <w:rPr>
          <w:sz w:val="48"/>
          <w:szCs w:val="48"/>
        </w:rPr>
      </w:pPr>
    </w:p>
    <w:p w14:paraId="114D2ED9" w14:textId="77777777" w:rsidR="00E65580" w:rsidRDefault="00000000" w:rsidP="00300247">
      <w:pPr>
        <w:jc w:val="both"/>
        <w:rPr>
          <w:sz w:val="24"/>
          <w:szCs w:val="24"/>
        </w:rPr>
      </w:pPr>
      <w:r w:rsidRPr="00300247">
        <w:rPr>
          <w:sz w:val="24"/>
          <w:szCs w:val="24"/>
        </w:rPr>
        <w:t>La elaboración de esta propuesta permitió identificar una problemática relevante en el entorno panameño y plantear una solución coherente con las necesidades reales del público objetivo. La aplicación del enfoque de Design Thinking fue fundamental para comprender el contexto y desarrollar una propuesta centrada en el usuario. La transferencia tecnológica propuesta tiene un alto potencial de impacto, al fomentar la inclusión digital y fortalecer la economía local. Se espera que en futuras fases del proyecto se valide el prototipo y se explore su escalabilidad a nivel nacional.</w:t>
      </w:r>
    </w:p>
    <w:p w14:paraId="4312A629" w14:textId="77777777" w:rsidR="00300247" w:rsidRDefault="00300247" w:rsidP="00300247">
      <w:pPr>
        <w:jc w:val="both"/>
        <w:rPr>
          <w:sz w:val="24"/>
          <w:szCs w:val="24"/>
        </w:rPr>
      </w:pPr>
    </w:p>
    <w:p w14:paraId="6E29F63E" w14:textId="77777777" w:rsidR="007265F9" w:rsidRDefault="007265F9" w:rsidP="00300247">
      <w:pPr>
        <w:jc w:val="both"/>
        <w:rPr>
          <w:sz w:val="24"/>
          <w:szCs w:val="24"/>
        </w:rPr>
      </w:pPr>
    </w:p>
    <w:p w14:paraId="4094E9F2" w14:textId="77777777" w:rsidR="007265F9" w:rsidRDefault="007265F9" w:rsidP="00300247">
      <w:pPr>
        <w:jc w:val="both"/>
        <w:rPr>
          <w:sz w:val="24"/>
          <w:szCs w:val="24"/>
        </w:rPr>
      </w:pPr>
    </w:p>
    <w:p w14:paraId="3FB874E2" w14:textId="77777777" w:rsidR="007265F9" w:rsidRDefault="007265F9" w:rsidP="00300247">
      <w:pPr>
        <w:jc w:val="both"/>
        <w:rPr>
          <w:sz w:val="24"/>
          <w:szCs w:val="24"/>
        </w:rPr>
      </w:pPr>
    </w:p>
    <w:p w14:paraId="2CB353C0" w14:textId="77777777" w:rsidR="007265F9" w:rsidRDefault="007265F9" w:rsidP="00300247">
      <w:pPr>
        <w:jc w:val="both"/>
        <w:rPr>
          <w:sz w:val="24"/>
          <w:szCs w:val="24"/>
        </w:rPr>
      </w:pPr>
    </w:p>
    <w:p w14:paraId="0CD62FBC" w14:textId="77777777" w:rsidR="007265F9" w:rsidRDefault="007265F9" w:rsidP="00300247">
      <w:pPr>
        <w:jc w:val="both"/>
        <w:rPr>
          <w:sz w:val="24"/>
          <w:szCs w:val="24"/>
        </w:rPr>
      </w:pPr>
    </w:p>
    <w:p w14:paraId="51209A69" w14:textId="77777777" w:rsidR="007265F9" w:rsidRDefault="007265F9" w:rsidP="00300247">
      <w:pPr>
        <w:jc w:val="both"/>
        <w:rPr>
          <w:sz w:val="24"/>
          <w:szCs w:val="24"/>
        </w:rPr>
      </w:pPr>
    </w:p>
    <w:p w14:paraId="5D2B9E26" w14:textId="77777777" w:rsidR="007265F9" w:rsidRDefault="007265F9" w:rsidP="00300247">
      <w:pPr>
        <w:jc w:val="both"/>
        <w:rPr>
          <w:sz w:val="24"/>
          <w:szCs w:val="24"/>
        </w:rPr>
      </w:pPr>
    </w:p>
    <w:p w14:paraId="6FFB8681" w14:textId="77777777" w:rsidR="007265F9" w:rsidRDefault="007265F9" w:rsidP="00300247">
      <w:pPr>
        <w:jc w:val="both"/>
        <w:rPr>
          <w:sz w:val="24"/>
          <w:szCs w:val="24"/>
        </w:rPr>
      </w:pPr>
    </w:p>
    <w:p w14:paraId="0BA4F215" w14:textId="77777777" w:rsidR="00300247" w:rsidRPr="00300247" w:rsidRDefault="00300247" w:rsidP="00300247">
      <w:pPr>
        <w:jc w:val="both"/>
        <w:rPr>
          <w:sz w:val="24"/>
          <w:szCs w:val="24"/>
        </w:rPr>
      </w:pPr>
    </w:p>
    <w:p w14:paraId="590AF80C" w14:textId="3D294C84" w:rsidR="00E65580" w:rsidRDefault="00000000" w:rsidP="00300247">
      <w:pPr>
        <w:jc w:val="center"/>
        <w:rPr>
          <w:sz w:val="48"/>
          <w:szCs w:val="48"/>
        </w:rPr>
      </w:pPr>
      <w:r w:rsidRPr="00300247">
        <w:rPr>
          <w:sz w:val="48"/>
          <w:szCs w:val="48"/>
        </w:rPr>
        <w:t>Referencias</w:t>
      </w:r>
    </w:p>
    <w:p w14:paraId="07A877F6" w14:textId="77777777" w:rsidR="007265F9" w:rsidRPr="00300247" w:rsidRDefault="007265F9" w:rsidP="00300247">
      <w:pPr>
        <w:jc w:val="center"/>
        <w:rPr>
          <w:sz w:val="48"/>
          <w:szCs w:val="48"/>
        </w:rPr>
      </w:pPr>
    </w:p>
    <w:p w14:paraId="14DACD90" w14:textId="77777777" w:rsidR="00E65580" w:rsidRPr="00300247" w:rsidRDefault="00000000">
      <w:pPr>
        <w:rPr>
          <w:sz w:val="24"/>
          <w:szCs w:val="24"/>
        </w:rPr>
      </w:pPr>
      <w:r w:rsidRPr="00300247">
        <w:rPr>
          <w:sz w:val="24"/>
          <w:szCs w:val="24"/>
        </w:rPr>
        <w:t xml:space="preserve">Brown, T. (2009). *Change </w:t>
      </w:r>
      <w:proofErr w:type="spellStart"/>
      <w:r w:rsidRPr="00300247">
        <w:rPr>
          <w:sz w:val="24"/>
          <w:szCs w:val="24"/>
        </w:rPr>
        <w:t>by</w:t>
      </w:r>
      <w:proofErr w:type="spellEnd"/>
      <w:r w:rsidRPr="00300247">
        <w:rPr>
          <w:sz w:val="24"/>
          <w:szCs w:val="24"/>
        </w:rPr>
        <w:t xml:space="preserve"> Design: </w:t>
      </w:r>
      <w:proofErr w:type="spellStart"/>
      <w:r w:rsidRPr="00300247">
        <w:rPr>
          <w:sz w:val="24"/>
          <w:szCs w:val="24"/>
        </w:rPr>
        <w:t>How</w:t>
      </w:r>
      <w:proofErr w:type="spellEnd"/>
      <w:r w:rsidRPr="00300247">
        <w:rPr>
          <w:sz w:val="24"/>
          <w:szCs w:val="24"/>
        </w:rPr>
        <w:t xml:space="preserve"> Design Thinking </w:t>
      </w:r>
      <w:proofErr w:type="spellStart"/>
      <w:r w:rsidRPr="00300247">
        <w:rPr>
          <w:sz w:val="24"/>
          <w:szCs w:val="24"/>
        </w:rPr>
        <w:t>Creates</w:t>
      </w:r>
      <w:proofErr w:type="spellEnd"/>
      <w:r w:rsidRPr="00300247">
        <w:rPr>
          <w:sz w:val="24"/>
          <w:szCs w:val="24"/>
        </w:rPr>
        <w:t xml:space="preserve"> New Alternatives </w:t>
      </w:r>
      <w:proofErr w:type="spellStart"/>
      <w:r w:rsidRPr="00300247">
        <w:rPr>
          <w:sz w:val="24"/>
          <w:szCs w:val="24"/>
        </w:rPr>
        <w:t>for</w:t>
      </w:r>
      <w:proofErr w:type="spellEnd"/>
      <w:r w:rsidRPr="00300247">
        <w:rPr>
          <w:sz w:val="24"/>
          <w:szCs w:val="24"/>
        </w:rPr>
        <w:t xml:space="preserve"> Business and </w:t>
      </w:r>
      <w:proofErr w:type="spellStart"/>
      <w:r w:rsidRPr="00300247">
        <w:rPr>
          <w:sz w:val="24"/>
          <w:szCs w:val="24"/>
        </w:rPr>
        <w:t>Society</w:t>
      </w:r>
      <w:proofErr w:type="spellEnd"/>
      <w:r w:rsidRPr="00300247">
        <w:rPr>
          <w:sz w:val="24"/>
          <w:szCs w:val="24"/>
        </w:rPr>
        <w:t xml:space="preserve">*. Harvard Business </w:t>
      </w:r>
      <w:proofErr w:type="spellStart"/>
      <w:r w:rsidRPr="00300247">
        <w:rPr>
          <w:sz w:val="24"/>
          <w:szCs w:val="24"/>
        </w:rPr>
        <w:t>Press</w:t>
      </w:r>
      <w:proofErr w:type="spellEnd"/>
      <w:r w:rsidRPr="00300247">
        <w:rPr>
          <w:sz w:val="24"/>
          <w:szCs w:val="24"/>
        </w:rPr>
        <w:t>.</w:t>
      </w:r>
      <w:r w:rsidRPr="00300247">
        <w:rPr>
          <w:sz w:val="24"/>
          <w:szCs w:val="24"/>
        </w:rPr>
        <w:br/>
        <w:t>IDEO.org. (2015). *</w:t>
      </w:r>
      <w:proofErr w:type="spellStart"/>
      <w:r w:rsidRPr="00300247">
        <w:rPr>
          <w:sz w:val="24"/>
          <w:szCs w:val="24"/>
        </w:rPr>
        <w:t>The</w:t>
      </w:r>
      <w:proofErr w:type="spellEnd"/>
      <w:r w:rsidRPr="00300247">
        <w:rPr>
          <w:sz w:val="24"/>
          <w:szCs w:val="24"/>
        </w:rPr>
        <w:t xml:space="preserve"> Field Guide </w:t>
      </w:r>
      <w:proofErr w:type="spellStart"/>
      <w:r w:rsidRPr="00300247">
        <w:rPr>
          <w:sz w:val="24"/>
          <w:szCs w:val="24"/>
        </w:rPr>
        <w:t>to</w:t>
      </w:r>
      <w:proofErr w:type="spellEnd"/>
      <w:r w:rsidRPr="00300247">
        <w:rPr>
          <w:sz w:val="24"/>
          <w:szCs w:val="24"/>
        </w:rPr>
        <w:t xml:space="preserve"> Human-</w:t>
      </w:r>
      <w:proofErr w:type="spellStart"/>
      <w:r w:rsidRPr="00300247">
        <w:rPr>
          <w:sz w:val="24"/>
          <w:szCs w:val="24"/>
        </w:rPr>
        <w:t>Centered</w:t>
      </w:r>
      <w:proofErr w:type="spellEnd"/>
      <w:r w:rsidRPr="00300247">
        <w:rPr>
          <w:sz w:val="24"/>
          <w:szCs w:val="24"/>
        </w:rPr>
        <w:t xml:space="preserve"> Design*. IDEO.</w:t>
      </w:r>
      <w:r w:rsidRPr="00300247">
        <w:rPr>
          <w:sz w:val="24"/>
          <w:szCs w:val="24"/>
        </w:rPr>
        <w:br/>
        <w:t xml:space="preserve">Ministerio de Comercio e Industrias de Panamá. (2023). *Informe sobre transformación digital en </w:t>
      </w:r>
      <w:proofErr w:type="spellStart"/>
      <w:r w:rsidRPr="00300247">
        <w:rPr>
          <w:sz w:val="24"/>
          <w:szCs w:val="24"/>
        </w:rPr>
        <w:t>PYMEs</w:t>
      </w:r>
      <w:proofErr w:type="spellEnd"/>
      <w:r w:rsidRPr="00300247">
        <w:rPr>
          <w:sz w:val="24"/>
          <w:szCs w:val="24"/>
        </w:rPr>
        <w:t>*.</w:t>
      </w:r>
      <w:r w:rsidRPr="00300247">
        <w:rPr>
          <w:sz w:val="24"/>
          <w:szCs w:val="24"/>
        </w:rPr>
        <w:br/>
        <w:t xml:space="preserve">Kelley, T., &amp; Kelley, D. (2013). *Creative </w:t>
      </w:r>
      <w:proofErr w:type="spellStart"/>
      <w:r w:rsidRPr="00300247">
        <w:rPr>
          <w:sz w:val="24"/>
          <w:szCs w:val="24"/>
        </w:rPr>
        <w:t>Confidence</w:t>
      </w:r>
      <w:proofErr w:type="spellEnd"/>
      <w:r w:rsidRPr="00300247">
        <w:rPr>
          <w:sz w:val="24"/>
          <w:szCs w:val="24"/>
        </w:rPr>
        <w:t xml:space="preserve">: </w:t>
      </w:r>
      <w:proofErr w:type="spellStart"/>
      <w:r w:rsidRPr="00300247">
        <w:rPr>
          <w:sz w:val="24"/>
          <w:szCs w:val="24"/>
        </w:rPr>
        <w:t>Unleashing</w:t>
      </w:r>
      <w:proofErr w:type="spellEnd"/>
      <w:r w:rsidRPr="00300247">
        <w:rPr>
          <w:sz w:val="24"/>
          <w:szCs w:val="24"/>
        </w:rPr>
        <w:t xml:space="preserve"> </w:t>
      </w:r>
      <w:proofErr w:type="spellStart"/>
      <w:r w:rsidRPr="00300247">
        <w:rPr>
          <w:sz w:val="24"/>
          <w:szCs w:val="24"/>
        </w:rPr>
        <w:t>the</w:t>
      </w:r>
      <w:proofErr w:type="spellEnd"/>
      <w:r w:rsidRPr="00300247">
        <w:rPr>
          <w:sz w:val="24"/>
          <w:szCs w:val="24"/>
        </w:rPr>
        <w:t xml:space="preserve"> Creative </w:t>
      </w:r>
      <w:proofErr w:type="spellStart"/>
      <w:r w:rsidRPr="00300247">
        <w:rPr>
          <w:sz w:val="24"/>
          <w:szCs w:val="24"/>
        </w:rPr>
        <w:t>Potential</w:t>
      </w:r>
      <w:proofErr w:type="spellEnd"/>
      <w:r w:rsidRPr="00300247">
        <w:rPr>
          <w:sz w:val="24"/>
          <w:szCs w:val="24"/>
        </w:rPr>
        <w:t xml:space="preserve"> </w:t>
      </w:r>
      <w:proofErr w:type="spellStart"/>
      <w:r w:rsidRPr="00300247">
        <w:rPr>
          <w:sz w:val="24"/>
          <w:szCs w:val="24"/>
        </w:rPr>
        <w:t>Within</w:t>
      </w:r>
      <w:proofErr w:type="spellEnd"/>
      <w:r w:rsidRPr="00300247">
        <w:rPr>
          <w:sz w:val="24"/>
          <w:szCs w:val="24"/>
        </w:rPr>
        <w:t xml:space="preserve"> </w:t>
      </w:r>
      <w:proofErr w:type="spellStart"/>
      <w:r w:rsidRPr="00300247">
        <w:rPr>
          <w:sz w:val="24"/>
          <w:szCs w:val="24"/>
        </w:rPr>
        <w:t>Us</w:t>
      </w:r>
      <w:proofErr w:type="spellEnd"/>
      <w:r w:rsidRPr="00300247">
        <w:rPr>
          <w:sz w:val="24"/>
          <w:szCs w:val="24"/>
        </w:rPr>
        <w:t xml:space="preserve"> </w:t>
      </w:r>
      <w:proofErr w:type="spellStart"/>
      <w:r w:rsidRPr="00300247">
        <w:rPr>
          <w:sz w:val="24"/>
          <w:szCs w:val="24"/>
        </w:rPr>
        <w:t>All</w:t>
      </w:r>
      <w:proofErr w:type="spellEnd"/>
      <w:r w:rsidRPr="00300247">
        <w:rPr>
          <w:sz w:val="24"/>
          <w:szCs w:val="24"/>
        </w:rPr>
        <w:t>*. Crown Publishing.</w:t>
      </w:r>
      <w:r w:rsidRPr="00300247">
        <w:rPr>
          <w:sz w:val="24"/>
          <w:szCs w:val="24"/>
        </w:rPr>
        <w:br/>
        <w:t xml:space="preserve">Organización de Estados Americanos. (2022). *Adopción tecnológica en </w:t>
      </w:r>
      <w:proofErr w:type="spellStart"/>
      <w:r w:rsidRPr="00300247">
        <w:rPr>
          <w:sz w:val="24"/>
          <w:szCs w:val="24"/>
        </w:rPr>
        <w:t>MIPYMEs</w:t>
      </w:r>
      <w:proofErr w:type="spellEnd"/>
      <w:r w:rsidRPr="00300247">
        <w:rPr>
          <w:sz w:val="24"/>
          <w:szCs w:val="24"/>
        </w:rPr>
        <w:t xml:space="preserve"> de América Latina*.</w:t>
      </w:r>
    </w:p>
    <w:sectPr w:rsidR="00E65580" w:rsidRPr="00300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C25B5"/>
    <w:multiLevelType w:val="hybridMultilevel"/>
    <w:tmpl w:val="D75C8858"/>
    <w:lvl w:ilvl="0" w:tplc="7A94DD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432140">
    <w:abstractNumId w:val="8"/>
  </w:num>
  <w:num w:numId="2" w16cid:durableId="688609172">
    <w:abstractNumId w:val="6"/>
  </w:num>
  <w:num w:numId="3" w16cid:durableId="1450050450">
    <w:abstractNumId w:val="5"/>
  </w:num>
  <w:num w:numId="4" w16cid:durableId="605961504">
    <w:abstractNumId w:val="4"/>
  </w:num>
  <w:num w:numId="5" w16cid:durableId="539898496">
    <w:abstractNumId w:val="7"/>
  </w:num>
  <w:num w:numId="6" w16cid:durableId="1885553679">
    <w:abstractNumId w:val="3"/>
  </w:num>
  <w:num w:numId="7" w16cid:durableId="915431714">
    <w:abstractNumId w:val="2"/>
  </w:num>
  <w:num w:numId="8" w16cid:durableId="1704595821">
    <w:abstractNumId w:val="1"/>
  </w:num>
  <w:num w:numId="9" w16cid:durableId="493838654">
    <w:abstractNumId w:val="0"/>
  </w:num>
  <w:num w:numId="10" w16cid:durableId="12611412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247"/>
    <w:rsid w:val="00326F90"/>
    <w:rsid w:val="007265F9"/>
    <w:rsid w:val="00AA1D8D"/>
    <w:rsid w:val="00B47730"/>
    <w:rsid w:val="00B67EF8"/>
    <w:rsid w:val="00CB0664"/>
    <w:rsid w:val="00E655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300429"/>
  <w14:defaultImageDpi w14:val="300"/>
  <w15:docId w15:val="{6E1D39CB-D38D-4416-A613-E356A855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6BD96A6BB244418FBDBCF15DDFC108" ma:contentTypeVersion="12" ma:contentTypeDescription="Crear nuevo documento." ma:contentTypeScope="" ma:versionID="e3b45b9d596c7f6fb4d546d07ce942d4">
  <xsd:schema xmlns:xsd="http://www.w3.org/2001/XMLSchema" xmlns:xs="http://www.w3.org/2001/XMLSchema" xmlns:p="http://schemas.microsoft.com/office/2006/metadata/properties" xmlns:ns2="7a1683a7-4304-45ad-9d90-4e287c7f2f6a" xmlns:ns3="2cb9f0e6-2c60-49f2-a5ed-7d1dca5bba79" targetNamespace="http://schemas.microsoft.com/office/2006/metadata/properties" ma:root="true" ma:fieldsID="f3eb2b1e85da5323a0a2191b5ed96693" ns2:_="" ns3:_="">
    <xsd:import namespace="7a1683a7-4304-45ad-9d90-4e287c7f2f6a"/>
    <xsd:import namespace="2cb9f0e6-2c60-49f2-a5ed-7d1dca5bb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683a7-4304-45ad-9d90-4e287c7f2f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8e27f94-b307-40f4-9288-16eb6dcc23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9f0e6-2c60-49f2-a5ed-7d1dca5bba7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294bc2e-5afa-43ae-bb9e-3613f0cb1c97}" ma:internalName="TaxCatchAll" ma:showField="CatchAllData" ma:web="2cb9f0e6-2c60-49f2-a5ed-7d1dca5bba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1683a7-4304-45ad-9d90-4e287c7f2f6a" xsi:nil="true"/>
    <TaxCatchAll xmlns="2cb9f0e6-2c60-49f2-a5ed-7d1dca5bba79" xsi:nil="true"/>
    <lcf76f155ced4ddcb4097134ff3c332f xmlns="7a1683a7-4304-45ad-9d90-4e287c7f2f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B81232-FC50-4EDA-AB94-6FBF097B3D09}"/>
</file>

<file path=customXml/itemProps3.xml><?xml version="1.0" encoding="utf-8"?>
<ds:datastoreItem xmlns:ds="http://schemas.openxmlformats.org/officeDocument/2006/customXml" ds:itemID="{5D970E3C-93F6-4FBE-A15A-DC6F17C9AC69}"/>
</file>

<file path=customXml/itemProps4.xml><?xml version="1.0" encoding="utf-8"?>
<ds:datastoreItem xmlns:ds="http://schemas.openxmlformats.org/officeDocument/2006/customXml" ds:itemID="{89251169-0008-42F6-AB86-8C6E9C2672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Abdiel Vasquez Rodrigu</cp:lastModifiedBy>
  <cp:revision>3</cp:revision>
  <dcterms:created xsi:type="dcterms:W3CDTF">2025-05-26T18:55:00Z</dcterms:created>
  <dcterms:modified xsi:type="dcterms:W3CDTF">2025-05-26T19:05:00Z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0x010100FC6BD96A6BB244418FBDBCF15DDFC108</vt:lpwstr>
  </property>
</Properties>
</file>